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1.4 AIM AND OBJECTIVE</w:t>
      </w:r>
    </w:p>
    <w:p>
      <w:pPr>
        <w:pStyle w:val="Heading2"/>
      </w:pPr>
      <w:r>
        <w:t>Aim</w:t>
      </w:r>
    </w:p>
    <w:p>
      <w:r>
        <w:t>To develop a Paperless Student Complaint Management System using Flask and MySQL that streamlines the complaint submission, tracking, and resolution process for students and administrators. The system aims to eliminate paper-based processes, ensure transparency, enhance accessibility, and provide real-time status updates for student complaints.</w:t>
      </w:r>
    </w:p>
    <w:p>
      <w:pPr>
        <w:pStyle w:val="Heading2"/>
      </w:pPr>
      <w:r>
        <w:t>Objectives</w:t>
      </w:r>
    </w:p>
    <w:p>
      <w:pPr>
        <w:pStyle w:val="ListBullet"/>
      </w:pPr>
      <w:r>
        <w:t>• To create a secure user authentication system with student and admin login modules.</w:t>
      </w:r>
    </w:p>
    <w:p>
      <w:pPr>
        <w:pStyle w:val="ListBullet"/>
      </w:pPr>
      <w:r>
        <w:t>• To design a complaint submission form that captures essential student and complaint details.</w:t>
      </w:r>
    </w:p>
    <w:p>
      <w:pPr>
        <w:pStyle w:val="ListBullet"/>
      </w:pPr>
      <w:r>
        <w:t>• To verify student identity using registration number, department, and year before accepting complaints.</w:t>
      </w:r>
    </w:p>
    <w:p>
      <w:pPr>
        <w:pStyle w:val="ListBullet"/>
      </w:pPr>
      <w:r>
        <w:t>• To implement a 'My Complaints' page for students to track submitted complaints using email.</w:t>
      </w:r>
    </w:p>
    <w:p>
      <w:pPr>
        <w:pStyle w:val="ListBullet"/>
      </w:pPr>
      <w:r>
        <w:t>• To provide an admin dashboard where complaints can be reviewed and status updated (e.g., pending, resolved).</w:t>
      </w:r>
    </w:p>
    <w:p>
      <w:pPr>
        <w:pStyle w:val="ListBullet"/>
      </w:pPr>
      <w:r>
        <w:t>• To ensure complaints and status updates are stored and retrieved from a MySQL database.</w:t>
      </w:r>
    </w:p>
    <w:p>
      <w:pPr>
        <w:pStyle w:val="ListBullet"/>
      </w:pPr>
      <w:r>
        <w:t>• To build an intuitive and mobile-friendly user interface using HTML, CSS, and JavaScript.</w:t>
      </w:r>
    </w:p>
    <w:p>
      <w:pPr>
        <w:pStyle w:val="ListBullet"/>
      </w:pPr>
      <w:r>
        <w:t>• To maintain records of all submitted complaints with timestamps for accountability and review.</w:t>
      </w:r>
    </w:p>
    <w:p>
      <w:pPr>
        <w:pStyle w:val="ListBullet"/>
      </w:pPr>
      <w:r>
        <w:t>• To potentially integrate analytics for identifying frequently reported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